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E089" w14:textId="77777777" w:rsidR="00812D01" w:rsidRDefault="00000000">
      <w:pPr>
        <w:pStyle w:val="Title"/>
      </w:pPr>
      <w:r>
        <w:t>Portfolio – Smart Parcel Sorting System</w:t>
      </w:r>
    </w:p>
    <w:p w14:paraId="4417D04B" w14:textId="77777777" w:rsidR="00812D01" w:rsidRDefault="00000000">
      <w:pPr>
        <w:pStyle w:val="Heading1"/>
      </w:pPr>
      <w:r>
        <w:t>Introduction</w:t>
      </w:r>
    </w:p>
    <w:p w14:paraId="609EB5FF" w14:textId="51F3CCEE" w:rsidR="00812D01" w:rsidRDefault="00000000">
      <w:r>
        <w:t xml:space="preserve">For this project, my group created a Smart </w:t>
      </w:r>
      <w:proofErr w:type="gramStart"/>
      <w:r>
        <w:t>Parcel Sorting</w:t>
      </w:r>
      <w:proofErr w:type="gramEnd"/>
      <w:r>
        <w:t xml:space="preserve"> System to help organize parcels based on how urgent they are</w:t>
      </w:r>
      <w:r w:rsidR="00625242">
        <w:t xml:space="preserve"> needed</w:t>
      </w:r>
      <w:r>
        <w:t xml:space="preserve">. I was responsible for </w:t>
      </w:r>
      <w:r w:rsidR="00625242">
        <w:t>creating the codes for storing parcels</w:t>
      </w:r>
      <w:r>
        <w:t xml:space="preserve"> using arrays and linked lists. </w:t>
      </w:r>
      <w:r w:rsidR="00625242">
        <w:t>I had</w:t>
      </w:r>
      <w:r>
        <w:t xml:space="preserve"> to make sure that when parcels are added, they stay sorted by </w:t>
      </w:r>
      <w:proofErr w:type="gramStart"/>
      <w:r>
        <w:t>priority</w:t>
      </w:r>
      <w:proofErr w:type="gramEnd"/>
      <w:r>
        <w:t xml:space="preserve"> so the most important ones come first.</w:t>
      </w:r>
    </w:p>
    <w:p w14:paraId="43B8CEEE" w14:textId="77777777" w:rsidR="00812D01" w:rsidRDefault="00000000">
      <w:pPr>
        <w:pStyle w:val="Heading1"/>
      </w:pPr>
      <w:r>
        <w:t>My Contribution</w:t>
      </w:r>
    </w:p>
    <w:p w14:paraId="23E74B64" w14:textId="77777777" w:rsidR="00812D01" w:rsidRDefault="00000000">
      <w:r>
        <w:t>I worked on two types of storage:</w:t>
      </w:r>
      <w:r>
        <w:br/>
        <w:t>- Array Storage: I used a simple array where each new parcel is inserted into the correct position based on its priority. The lower the number, the higher the priority.</w:t>
      </w:r>
      <w:r>
        <w:br/>
        <w:t>- Linked List Storage: I also created a linked list version, which allows parcels to be added dynamically without worrying about the size limit. Like the array, the linked list keeps parcels sorted by priority.</w:t>
      </w:r>
    </w:p>
    <w:p w14:paraId="7B440761" w14:textId="77777777" w:rsidR="00812D01" w:rsidRDefault="00000000">
      <w:pPr>
        <w:pStyle w:val="Heading1"/>
      </w:pPr>
      <w:r>
        <w:t>Code Snapshots</w:t>
      </w:r>
    </w:p>
    <w:p w14:paraId="7BDBFC16" w14:textId="2A0E49D6" w:rsidR="00812D01" w:rsidRDefault="00000000">
      <w:r>
        <w:t xml:space="preserve">array_storage.cpp output and linked_list_storage.cpp </w:t>
      </w:r>
      <w:proofErr w:type="gramStart"/>
      <w:r>
        <w:t>output</w:t>
      </w:r>
      <w:r w:rsidR="00625242">
        <w:t xml:space="preserve"> :</w:t>
      </w:r>
      <w:proofErr w:type="gramEnd"/>
    </w:p>
    <w:p w14:paraId="02CD49AC" w14:textId="66D8F92E" w:rsidR="00625242" w:rsidRDefault="00625242">
      <w:r>
        <w:rPr>
          <w:noProof/>
        </w:rPr>
        <w:drawing>
          <wp:inline distT="0" distB="0" distL="0" distR="0" wp14:anchorId="2CDC3487" wp14:editId="6CB13020">
            <wp:extent cx="3366655" cy="1250027"/>
            <wp:effectExtent l="0" t="0" r="5715" b="7620"/>
            <wp:docPr id="30053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33773" name="Picture 3005337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406" cy="125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0497" w14:textId="2C45462F" w:rsidR="00625242" w:rsidRDefault="00625242">
      <w:r>
        <w:rPr>
          <w:noProof/>
        </w:rPr>
        <w:drawing>
          <wp:inline distT="0" distB="0" distL="0" distR="0" wp14:anchorId="78A24BB8" wp14:editId="25C9942C">
            <wp:extent cx="3542543" cy="990600"/>
            <wp:effectExtent l="0" t="0" r="1270" b="0"/>
            <wp:docPr id="1687022109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22109" name="Picture 2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843" cy="9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CEE7" w14:textId="77777777" w:rsidR="00812D01" w:rsidRDefault="00000000">
      <w:pPr>
        <w:pStyle w:val="Heading1"/>
      </w:pPr>
      <w:r>
        <w:t>Challenges and How I Solved Them</w:t>
      </w:r>
    </w:p>
    <w:p w14:paraId="06A857F3" w14:textId="2BF8DAAF" w:rsidR="00812D01" w:rsidRDefault="00000000">
      <w:r>
        <w:t xml:space="preserve">One </w:t>
      </w:r>
      <w:r w:rsidR="00625242">
        <w:t xml:space="preserve">of the challenges I faced </w:t>
      </w:r>
      <w:r>
        <w:t xml:space="preserve">was figuring out how to insert a parcel into the correct spot without having to sort the whole list again. For the array, I shifted elements to the right to make space. For the linked list, I had to carefully place new nodes while keeping the list sorted, which </w:t>
      </w:r>
      <w:r w:rsidR="00625242">
        <w:t>took me time to fully understand the concept of it</w:t>
      </w:r>
      <w:r>
        <w:t>.</w:t>
      </w:r>
      <w:r>
        <w:br/>
      </w:r>
      <w:r>
        <w:br/>
      </w:r>
      <w:r>
        <w:lastRenderedPageBreak/>
        <w:t>Another small challenge was making sure the first element was handled correctly when the array or list was empty.</w:t>
      </w:r>
    </w:p>
    <w:p w14:paraId="0342CB90" w14:textId="77777777" w:rsidR="00812D01" w:rsidRDefault="00000000">
      <w:pPr>
        <w:pStyle w:val="Heading1"/>
      </w:pPr>
      <w:r>
        <w:t>What I Learned</w:t>
      </w:r>
    </w:p>
    <w:p w14:paraId="34881553" w14:textId="4A3BFE4F" w:rsidR="00812D01" w:rsidRDefault="00000000">
      <w:r>
        <w:t>Working on this project helped m</w:t>
      </w:r>
      <w:r w:rsidR="00625242">
        <w:t>e learn and understand the</w:t>
      </w:r>
      <w:r>
        <w:t xml:space="preserve"> differences between arrays and linked lists. Arrays are faster for accessing parcels by index, but linked lists are better when you have </w:t>
      </w:r>
      <w:r w:rsidR="00625242">
        <w:t xml:space="preserve">many insertions </w:t>
      </w:r>
      <w:r>
        <w:t xml:space="preserve">and don't know the size in advance. </w:t>
      </w:r>
    </w:p>
    <w:p w14:paraId="15B75945" w14:textId="3649A5C2" w:rsidR="00812D01" w:rsidRDefault="00812D01"/>
    <w:sectPr w:rsidR="00812D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158602">
    <w:abstractNumId w:val="8"/>
  </w:num>
  <w:num w:numId="2" w16cid:durableId="1184900163">
    <w:abstractNumId w:val="6"/>
  </w:num>
  <w:num w:numId="3" w16cid:durableId="226183915">
    <w:abstractNumId w:val="5"/>
  </w:num>
  <w:num w:numId="4" w16cid:durableId="1182402225">
    <w:abstractNumId w:val="4"/>
  </w:num>
  <w:num w:numId="5" w16cid:durableId="1840074771">
    <w:abstractNumId w:val="7"/>
  </w:num>
  <w:num w:numId="6" w16cid:durableId="497693297">
    <w:abstractNumId w:val="3"/>
  </w:num>
  <w:num w:numId="7" w16cid:durableId="609509127">
    <w:abstractNumId w:val="2"/>
  </w:num>
  <w:num w:numId="8" w16cid:durableId="716587270">
    <w:abstractNumId w:val="1"/>
  </w:num>
  <w:num w:numId="9" w16cid:durableId="23424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EA0"/>
    <w:rsid w:val="00326F90"/>
    <w:rsid w:val="00625242"/>
    <w:rsid w:val="00812D01"/>
    <w:rsid w:val="00AA1D8D"/>
    <w:rsid w:val="00B47730"/>
    <w:rsid w:val="00C40B8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2DB639"/>
  <w14:defaultImageDpi w14:val="300"/>
  <w15:docId w15:val="{69D35440-0F49-4534-A1B4-538B6DCD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Zain Aljiffri</cp:lastModifiedBy>
  <cp:revision>2</cp:revision>
  <dcterms:created xsi:type="dcterms:W3CDTF">2025-04-19T11:25:00Z</dcterms:created>
  <dcterms:modified xsi:type="dcterms:W3CDTF">2025-04-19T11:25:00Z</dcterms:modified>
  <cp:category/>
</cp:coreProperties>
</file>